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95" w:rsidRPr="00031F95" w:rsidRDefault="00031F95" w:rsidP="00031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sz w:val="28"/>
          <w:szCs w:val="28"/>
          <w:lang w:val="pl-PL" w:eastAsia="pl-PL"/>
        </w:rPr>
        <w:t>Uniwersytet w Siedlcach</w:t>
      </w:r>
    </w:p>
    <w:p w:rsidR="00031F95" w:rsidRPr="00031F95" w:rsidRDefault="00031F95" w:rsidP="00031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sz w:val="24"/>
          <w:szCs w:val="24"/>
          <w:lang w:val="pl-PL" w:eastAsia="pl-PL"/>
        </w:rPr>
        <w:t>Wydział Nauk Ścisłych</w:t>
      </w:r>
    </w:p>
    <w:p w:rsidR="00031F95" w:rsidRPr="00031F95" w:rsidRDefault="00031F95" w:rsidP="00031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sz w:val="24"/>
          <w:szCs w:val="24"/>
          <w:lang w:val="pl-PL" w:eastAsia="pl-PL"/>
        </w:rPr>
        <w:t>Kierunek Informatyka</w:t>
      </w:r>
    </w:p>
    <w:p w:rsidR="00031F95" w:rsidRPr="00031F95" w:rsidRDefault="00031F95" w:rsidP="00031F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:rsidR="00031F95" w:rsidRPr="00031F95" w:rsidRDefault="00031F95" w:rsidP="00031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sz w:val="28"/>
          <w:szCs w:val="28"/>
          <w:lang w:val="pl-PL" w:eastAsia="pl-PL"/>
        </w:rPr>
        <w:t>Przedmiot: Architektura Systemów Komputerowych </w:t>
      </w:r>
    </w:p>
    <w:p w:rsidR="00031F95" w:rsidRPr="00031F95" w:rsidRDefault="00031F95" w:rsidP="00031F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:rsidR="00031F95" w:rsidRPr="00031F95" w:rsidRDefault="00031F95" w:rsidP="00031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pl-PL" w:eastAsia="pl-PL"/>
        </w:rPr>
        <w:t>Dokumentacja projektu</w:t>
      </w:r>
    </w:p>
    <w:p w:rsidR="00031F95" w:rsidRPr="00031F95" w:rsidRDefault="00031F95" w:rsidP="00031F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:rsidR="00031F95" w:rsidRPr="00031F95" w:rsidRDefault="00031F95" w:rsidP="00031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pl-PL" w:eastAsia="pl-PL"/>
        </w:rPr>
        <w:t>ŚWIATŁA DROGOWE</w:t>
      </w:r>
    </w:p>
    <w:p w:rsidR="00031F95" w:rsidRPr="00031F95" w:rsidRDefault="00031F95" w:rsidP="00031F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:rsidR="00031F95" w:rsidRPr="00031F95" w:rsidRDefault="00031F95" w:rsidP="00031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 xml:space="preserve">Opracował: </w:t>
      </w:r>
      <w:r>
        <w:rPr>
          <w:rFonts w:ascii="Arial" w:eastAsia="Times New Roman" w:hAnsi="Arial" w:cs="Arial"/>
          <w:b/>
          <w:bCs/>
          <w:color w:val="000000"/>
          <w:lang w:val="pl-PL" w:eastAsia="pl-PL"/>
        </w:rPr>
        <w:t>Jakub Michalik, grupa 3</w:t>
      </w:r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>,</w:t>
      </w:r>
    </w:p>
    <w:p w:rsidR="00031F95" w:rsidRPr="00031F95" w:rsidRDefault="00031F95" w:rsidP="00031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>I rok informatyki,</w:t>
      </w:r>
    </w:p>
    <w:p w:rsidR="00031F95" w:rsidRPr="00031F95" w:rsidRDefault="00031F95" w:rsidP="00031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>studia stacjonarne inżynierskie</w:t>
      </w:r>
    </w:p>
    <w:p w:rsidR="00031F95" w:rsidRPr="00031F95" w:rsidRDefault="00031F95" w:rsidP="00031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031F95" w:rsidRPr="00031F95" w:rsidRDefault="00031F95" w:rsidP="0003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>Prowadzący:</w:t>
      </w:r>
    </w:p>
    <w:p w:rsidR="00031F95" w:rsidRPr="00031F95" w:rsidRDefault="00031F95" w:rsidP="0003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 xml:space="preserve">Mgr. </w:t>
      </w:r>
      <w:proofErr w:type="spellStart"/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>Inż</w:t>
      </w:r>
      <w:proofErr w:type="spellEnd"/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 xml:space="preserve"> Maciej </w:t>
      </w:r>
      <w:proofErr w:type="spellStart"/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>Nazarczuk</w:t>
      </w:r>
      <w:proofErr w:type="spellEnd"/>
    </w:p>
    <w:p w:rsidR="00031F95" w:rsidRPr="00031F95" w:rsidRDefault="00031F95" w:rsidP="00031F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lastRenderedPageBreak/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031F9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:rsidR="00031F95" w:rsidRPr="00031F95" w:rsidRDefault="00031F95" w:rsidP="00031F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31F95">
        <w:rPr>
          <w:rFonts w:ascii="Arial" w:eastAsia="Times New Roman" w:hAnsi="Arial" w:cs="Arial"/>
          <w:b/>
          <w:bCs/>
          <w:color w:val="000000"/>
          <w:lang w:val="pl-PL" w:eastAsia="pl-PL"/>
        </w:rPr>
        <w:t>Siedlce, rok akademicki 2024/2025, semestr zimowy</w:t>
      </w:r>
    </w:p>
    <w:p w:rsidR="00031F95" w:rsidRDefault="00031F95">
      <w:pPr>
        <w:pStyle w:val="Tytu"/>
        <w:rPr>
          <w:rFonts w:ascii="Century Gothic" w:hAnsi="Century Gothic"/>
          <w:lang w:val="pl-PL"/>
        </w:rPr>
      </w:pPr>
    </w:p>
    <w:p w:rsidR="002A3802" w:rsidRPr="00E158D4" w:rsidRDefault="00C228B1">
      <w:pPr>
        <w:pStyle w:val="Tytu"/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Dokumentacja projektu świateł w SMS32</w:t>
      </w:r>
      <w:r>
        <w:rPr>
          <w:rFonts w:ascii="Century Gothic" w:hAnsi="Century Gothic"/>
          <w:lang w:val="pl-PL"/>
        </w:rPr>
        <w:t xml:space="preserve"> – Jakub Michalik</w:t>
      </w:r>
    </w:p>
    <w:p w:rsidR="002A3802" w:rsidRPr="00E158D4" w:rsidRDefault="00C228B1">
      <w:pPr>
        <w:pStyle w:val="Nagwek1"/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Wprowadzenie</w:t>
      </w:r>
    </w:p>
    <w:p w:rsidR="00031F95" w:rsidRPr="00031F95" w:rsidRDefault="00C228B1" w:rsidP="00031F95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 xml:space="preserve">Niniejszy projekt dotyczy implementacji sterowania sygnalizacją świetlną w języku assemblera SMS32. Program obsługuje zmieniające się sygnały świetlne na podstawie wartości w rejestrach, wykorzystując przerwania i procedury do zmiany stanów świateł na </w:t>
      </w:r>
      <w:r w:rsidR="00415BA0" w:rsidRPr="00E158D4">
        <w:rPr>
          <w:rFonts w:ascii="Century Gothic" w:hAnsi="Century Gothic"/>
          <w:lang w:val="pl-PL"/>
        </w:rPr>
        <w:t>pasach (piesi i samochody)</w:t>
      </w:r>
      <w:r w:rsidRPr="00E158D4">
        <w:rPr>
          <w:rFonts w:ascii="Century Gothic" w:hAnsi="Century Gothic"/>
          <w:lang w:val="pl-PL"/>
        </w:rPr>
        <w:t>.</w:t>
      </w:r>
    </w:p>
    <w:p w:rsidR="00031F95" w:rsidRDefault="00031F95" w:rsidP="00031F95">
      <w:pPr>
        <w:pStyle w:val="Nagwek1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lastRenderedPageBreak/>
        <w:t>Schemat blokowy</w:t>
      </w:r>
    </w:p>
    <w:p w:rsidR="00031F95" w:rsidRPr="00031F95" w:rsidRDefault="00031F95" w:rsidP="00031F9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A4D032A" wp14:editId="477F1A14">
            <wp:extent cx="5486400" cy="3086100"/>
            <wp:effectExtent l="0" t="0" r="0" b="0"/>
            <wp:docPr id="1" name="Obraz 1" descr="C:\Users\Jakub\Downloads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ownloads\St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95" w:rsidRPr="00031F95" w:rsidRDefault="00031F95" w:rsidP="00031F95">
      <w:pPr>
        <w:rPr>
          <w:lang w:val="pl-PL"/>
        </w:rPr>
      </w:pPr>
      <w:r>
        <w:rPr>
          <w:lang w:val="pl-PL"/>
        </w:rPr>
        <w:t xml:space="preserve">Schemat blokowy znajduje się w pliku </w:t>
      </w:r>
      <w:r w:rsidRPr="00031F95">
        <w:rPr>
          <w:color w:val="1F497D" w:themeColor="text2"/>
          <w:lang w:val="pl-PL"/>
        </w:rPr>
        <w:t>ŚwiatłaProjekt_SchematBlokowy.pdf</w:t>
      </w:r>
    </w:p>
    <w:p w:rsidR="00031F95" w:rsidRPr="00E158D4" w:rsidRDefault="00031F95" w:rsidP="00031F95">
      <w:pPr>
        <w:pStyle w:val="Nagwek1"/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Opis działania programu</w:t>
      </w:r>
      <w:r w:rsidR="00E0434A">
        <w:rPr>
          <w:rFonts w:ascii="Century Gothic" w:hAnsi="Century Gothic"/>
          <w:lang w:val="pl-PL"/>
        </w:rPr>
        <w:t xml:space="preserve"> i przyjęte założenia</w:t>
      </w:r>
    </w:p>
    <w:p w:rsidR="00031F95" w:rsidRPr="00E158D4" w:rsidRDefault="00031F95" w:rsidP="00031F95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Program steruje sygnalizacją świetlną za pomocą rejestrów i instrukcji warunkowych. Główne elementy programu to:</w:t>
      </w:r>
    </w:p>
    <w:p w:rsidR="00031F95" w:rsidRPr="00E158D4" w:rsidRDefault="00031F95" w:rsidP="00031F95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1. Wektory przerwań: Wektor przerwania zegara, który pozwala na manipulację stanami świateł w odpowiednich momentach.</w:t>
      </w:r>
    </w:p>
    <w:p w:rsidR="00031F95" w:rsidRPr="00E158D4" w:rsidRDefault="00031F95" w:rsidP="00031F95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2. Procedury sterujące: Użycie instrukcji CLI (zatrzymanie przerwań) i STI (włączenie przerwań) do kontrolowania dostępu do przerwań w czasie wykonywania programu.</w:t>
      </w:r>
    </w:p>
    <w:p w:rsidR="00031F95" w:rsidRPr="00E158D4" w:rsidRDefault="00031F95" w:rsidP="00031F95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 xml:space="preserve">3. Zmienność stanów świateł: Program kontroluje zmiany stanów świateł w zależności od wartości w rejestrach, zwykle w odpowiedzi na zmiany w </w:t>
      </w:r>
      <w:proofErr w:type="spellStart"/>
      <w:r w:rsidRPr="00E158D4">
        <w:rPr>
          <w:rFonts w:ascii="Century Gothic" w:hAnsi="Century Gothic"/>
          <w:lang w:val="pl-PL"/>
        </w:rPr>
        <w:t>timerze</w:t>
      </w:r>
      <w:proofErr w:type="spellEnd"/>
      <w:r w:rsidRPr="00E158D4">
        <w:rPr>
          <w:rFonts w:ascii="Century Gothic" w:hAnsi="Century Gothic"/>
          <w:lang w:val="pl-PL"/>
        </w:rPr>
        <w:t>.</w:t>
      </w:r>
    </w:p>
    <w:p w:rsidR="00031F95" w:rsidRDefault="00031F95" w:rsidP="00031F95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4. Komunikacja z urządzeniami: Przy pomocy instrukcji OUT, dane są wysyłane do portów, aby zmienić stan świateł.</w:t>
      </w:r>
    </w:p>
    <w:p w:rsidR="00031F95" w:rsidRDefault="00031F95" w:rsidP="00031F95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5.Wszystko się powtarza w pętli.</w:t>
      </w:r>
    </w:p>
    <w:p w:rsidR="00AC0A1E" w:rsidRDefault="00E0434A" w:rsidP="00031F95">
      <w:pPr>
        <w:rPr>
          <w:rFonts w:ascii="Century Gothic" w:hAnsi="Century Gothic"/>
          <w:lang w:val="pl-PL"/>
        </w:rPr>
      </w:pPr>
      <w:proofErr w:type="spellStart"/>
      <w:r>
        <w:rPr>
          <w:rFonts w:ascii="Century Gothic" w:hAnsi="Century Gothic"/>
          <w:lang w:val="pl-PL"/>
        </w:rPr>
        <w:lastRenderedPageBreak/>
        <w:t>Timer</w:t>
      </w:r>
      <w:proofErr w:type="spellEnd"/>
      <w:r>
        <w:rPr>
          <w:rFonts w:ascii="Century Gothic" w:hAnsi="Century Gothic"/>
          <w:lang w:val="pl-PL"/>
        </w:rPr>
        <w:t xml:space="preserve"> działa tylko w oparciu o liczby jednocyfrowe.</w:t>
      </w:r>
      <w:r w:rsidR="007C681A">
        <w:rPr>
          <w:rFonts w:ascii="Century Gothic" w:hAnsi="Century Gothic"/>
          <w:lang w:val="pl-PL"/>
        </w:rPr>
        <w:t xml:space="preserve"> </w:t>
      </w:r>
    </w:p>
    <w:p w:rsidR="00031F95" w:rsidRDefault="007C681A" w:rsidP="00031F95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O</w:t>
      </w:r>
      <w:r w:rsidR="00AC0A1E">
        <w:rPr>
          <w:rFonts w:ascii="Century Gothic" w:hAnsi="Century Gothic"/>
          <w:lang w:val="pl-PL"/>
        </w:rPr>
        <w:t>graniczenie czasowe zmiany: o</w:t>
      </w:r>
      <w:r>
        <w:rPr>
          <w:rFonts w:ascii="Century Gothic" w:hAnsi="Century Gothic"/>
          <w:lang w:val="pl-PL"/>
        </w:rPr>
        <w:t>dliczanie od 9 do 0</w:t>
      </w:r>
      <w:r w:rsidR="005F582A">
        <w:rPr>
          <w:rFonts w:ascii="Century Gothic" w:hAnsi="Century Gothic"/>
          <w:lang w:val="pl-PL"/>
        </w:rPr>
        <w:t xml:space="preserve"> (w sekundach)</w:t>
      </w:r>
    </w:p>
    <w:p w:rsidR="00E0434A" w:rsidRDefault="00E0434A" w:rsidP="00031F95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Sekwencje świateł są zmieniane automatycznie.</w:t>
      </w:r>
    </w:p>
    <w:p w:rsidR="00E0434A" w:rsidRDefault="00E0434A" w:rsidP="00031F95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Program się nigdy nie kończy ze względu na nieskończoną pętlę.</w:t>
      </w:r>
    </w:p>
    <w:p w:rsidR="00E0434A" w:rsidRDefault="00031F95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Warto zwrócić uwagę na różne odległości czasowe między poszczególnymi stanami świateł.</w:t>
      </w:r>
    </w:p>
    <w:p w:rsidR="00E0434A" w:rsidRDefault="00E0434A" w:rsidP="00E0434A">
      <w:pPr>
        <w:pStyle w:val="Nagwek1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Prezentacja interfejsu w programie</w:t>
      </w:r>
    </w:p>
    <w:p w:rsidR="00E0434A" w:rsidRDefault="00E0434A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Na załączonym obrazku widać trzy główne okna programu odpowiadające kolejno (od lewej) za </w:t>
      </w:r>
      <w:proofErr w:type="spellStart"/>
      <w:r>
        <w:rPr>
          <w:rFonts w:ascii="Century Gothic" w:hAnsi="Century Gothic"/>
          <w:lang w:val="pl-PL"/>
        </w:rPr>
        <w:t>timer</w:t>
      </w:r>
      <w:proofErr w:type="spellEnd"/>
      <w:r>
        <w:rPr>
          <w:rFonts w:ascii="Century Gothic" w:hAnsi="Century Gothic"/>
          <w:lang w:val="pl-PL"/>
        </w:rPr>
        <w:t>, światła pieszych (lewe) i światła aut na ulicy (prawe).</w:t>
      </w:r>
    </w:p>
    <w:p w:rsidR="00E0434A" w:rsidRDefault="00E0434A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Liczba w </w:t>
      </w:r>
      <w:proofErr w:type="spellStart"/>
      <w:r>
        <w:rPr>
          <w:rFonts w:ascii="Century Gothic" w:hAnsi="Century Gothic"/>
          <w:lang w:val="pl-PL"/>
        </w:rPr>
        <w:t>timerze</w:t>
      </w:r>
      <w:proofErr w:type="spellEnd"/>
      <w:r>
        <w:rPr>
          <w:rFonts w:ascii="Century Gothic" w:hAnsi="Century Gothic"/>
          <w:lang w:val="pl-PL"/>
        </w:rPr>
        <w:t xml:space="preserve"> zmienia się co sekundę. Światła zmieniają się co parę sekund.</w:t>
      </w:r>
    </w:p>
    <w:p w:rsidR="00E0434A" w:rsidRPr="00E0434A" w:rsidRDefault="00E0434A" w:rsidP="00E0434A">
      <w:pPr>
        <w:rPr>
          <w:rFonts w:ascii="Century Gothic" w:hAnsi="Century Gothic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80F5DC3" wp14:editId="5C916CFB">
            <wp:extent cx="5486400" cy="2806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Pr="00E158D4" w:rsidRDefault="00E0434A" w:rsidP="00E0434A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1. Wektory przerwań: Wektor przerwania zegara, który pozwala na manipulację stanami świateł w odpowiednich momentach.</w:t>
      </w:r>
    </w:p>
    <w:p w:rsidR="00E0434A" w:rsidRDefault="00E7385E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Światła mają kolejne sekwencje powtarzane w pierścieniu Z6.</w:t>
      </w:r>
    </w:p>
    <w:p w:rsidR="00E7385E" w:rsidRDefault="00E7385E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Przykład:  [Wyłączone]</w:t>
      </w:r>
      <w:r w:rsidRPr="00E7385E">
        <w:rPr>
          <w:rFonts w:ascii="Century Gothic" w:hAnsi="Century Gothic"/>
          <w:lang w:val="pl-PL"/>
        </w:rPr>
        <w:sym w:font="Wingdings" w:char="F0E0"/>
      </w:r>
      <w:r>
        <w:rPr>
          <w:rFonts w:ascii="Century Gothic" w:hAnsi="Century Gothic"/>
          <w:lang w:val="pl-PL"/>
        </w:rPr>
        <w:t>0-&gt;1-&gt;2-&gt;3-&gt;4-&gt;5-&gt;0-&gt;1-&gt;2-&gt;3-&gt;…</w:t>
      </w:r>
    </w:p>
    <w:p w:rsidR="00E7385E" w:rsidRDefault="00E7385E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(Na start programu światła są wyłączone)</w:t>
      </w:r>
    </w:p>
    <w:p w:rsidR="00E0434A" w:rsidRDefault="00E0434A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0. </w:t>
      </w:r>
      <w:r w:rsidR="00E7385E">
        <w:rPr>
          <w:rFonts w:ascii="Century Gothic" w:hAnsi="Century Gothic"/>
          <w:lang w:val="pl-PL"/>
        </w:rPr>
        <w:t>Piesi: Czerwone / Auta:</w:t>
      </w:r>
      <w:r w:rsidR="00E7385E">
        <w:rPr>
          <w:rFonts w:ascii="Century Gothic" w:hAnsi="Century Gothic"/>
          <w:lang w:val="pl-PL"/>
        </w:rPr>
        <w:t xml:space="preserve"> Czerwone (przez 2 sekund)</w:t>
      </w:r>
    </w:p>
    <w:p w:rsidR="00E0434A" w:rsidRDefault="00E0434A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1.</w:t>
      </w:r>
      <w:r w:rsidR="00E7385E">
        <w:rPr>
          <w:rFonts w:ascii="Century Gothic" w:hAnsi="Century Gothic"/>
          <w:lang w:val="pl-PL"/>
        </w:rPr>
        <w:t xml:space="preserve"> Piesi: Czerwone / Auta: Żółte i Czerwone</w:t>
      </w:r>
      <w:r w:rsidR="00E7385E">
        <w:rPr>
          <w:rFonts w:ascii="Century Gothic" w:hAnsi="Century Gothic"/>
          <w:lang w:val="pl-PL"/>
        </w:rPr>
        <w:t xml:space="preserve"> (przez </w:t>
      </w:r>
      <w:r w:rsidR="00E7385E">
        <w:rPr>
          <w:rFonts w:ascii="Century Gothic" w:hAnsi="Century Gothic"/>
          <w:lang w:val="pl-PL"/>
        </w:rPr>
        <w:t>4</w:t>
      </w:r>
      <w:r w:rsidR="00E7385E">
        <w:rPr>
          <w:rFonts w:ascii="Century Gothic" w:hAnsi="Century Gothic"/>
          <w:lang w:val="pl-PL"/>
        </w:rPr>
        <w:t xml:space="preserve"> sekund)</w:t>
      </w:r>
    </w:p>
    <w:p w:rsidR="00E0434A" w:rsidRDefault="00E0434A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2.</w:t>
      </w:r>
      <w:r w:rsidR="00E7385E">
        <w:rPr>
          <w:rFonts w:ascii="Century Gothic" w:hAnsi="Century Gothic"/>
          <w:lang w:val="pl-PL"/>
        </w:rPr>
        <w:t xml:space="preserve"> </w:t>
      </w:r>
      <w:r w:rsidR="00E7385E">
        <w:rPr>
          <w:rFonts w:ascii="Century Gothic" w:hAnsi="Century Gothic"/>
          <w:lang w:val="pl-PL"/>
        </w:rPr>
        <w:t>Piesi:</w:t>
      </w:r>
      <w:r w:rsidR="00E7385E">
        <w:rPr>
          <w:rFonts w:ascii="Century Gothic" w:hAnsi="Century Gothic"/>
          <w:lang w:val="pl-PL"/>
        </w:rPr>
        <w:t xml:space="preserve"> Czerwone</w:t>
      </w:r>
      <w:r w:rsidR="00E7385E">
        <w:rPr>
          <w:rFonts w:ascii="Century Gothic" w:hAnsi="Century Gothic"/>
          <w:lang w:val="pl-PL"/>
        </w:rPr>
        <w:t xml:space="preserve"> / Auta:</w:t>
      </w:r>
      <w:r w:rsidR="00E7385E">
        <w:rPr>
          <w:rFonts w:ascii="Century Gothic" w:hAnsi="Century Gothic"/>
          <w:lang w:val="pl-PL"/>
        </w:rPr>
        <w:t xml:space="preserve"> Zielone</w:t>
      </w:r>
      <w:r w:rsidR="00E7385E">
        <w:rPr>
          <w:rFonts w:ascii="Century Gothic" w:hAnsi="Century Gothic"/>
          <w:lang w:val="pl-PL"/>
        </w:rPr>
        <w:t xml:space="preserve"> (przez 9 sekund)</w:t>
      </w:r>
    </w:p>
    <w:p w:rsidR="00E0434A" w:rsidRDefault="00E0434A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3.</w:t>
      </w:r>
      <w:r w:rsidR="00E7385E">
        <w:rPr>
          <w:rFonts w:ascii="Century Gothic" w:hAnsi="Century Gothic"/>
          <w:lang w:val="pl-PL"/>
        </w:rPr>
        <w:t xml:space="preserve"> </w:t>
      </w:r>
      <w:r w:rsidR="00E7385E">
        <w:rPr>
          <w:rFonts w:ascii="Century Gothic" w:hAnsi="Century Gothic"/>
          <w:lang w:val="pl-PL"/>
        </w:rPr>
        <w:t>Piesi: Czerwone / Auta:</w:t>
      </w:r>
      <w:r w:rsidR="00E7385E">
        <w:rPr>
          <w:rFonts w:ascii="Century Gothic" w:hAnsi="Century Gothic"/>
          <w:lang w:val="pl-PL"/>
        </w:rPr>
        <w:t xml:space="preserve"> Żółte</w:t>
      </w:r>
      <w:r w:rsidR="00E7385E">
        <w:rPr>
          <w:rFonts w:ascii="Century Gothic" w:hAnsi="Century Gothic"/>
          <w:lang w:val="pl-PL"/>
        </w:rPr>
        <w:t xml:space="preserve"> (przez </w:t>
      </w:r>
      <w:r w:rsidR="00E7385E">
        <w:rPr>
          <w:rFonts w:ascii="Century Gothic" w:hAnsi="Century Gothic"/>
          <w:lang w:val="pl-PL"/>
        </w:rPr>
        <w:t>5</w:t>
      </w:r>
      <w:r w:rsidR="00E7385E">
        <w:rPr>
          <w:rFonts w:ascii="Century Gothic" w:hAnsi="Century Gothic"/>
          <w:lang w:val="pl-PL"/>
        </w:rPr>
        <w:t xml:space="preserve"> sekund)</w:t>
      </w:r>
    </w:p>
    <w:p w:rsidR="00E0434A" w:rsidRDefault="00E0434A" w:rsidP="00E0434A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4.</w:t>
      </w:r>
      <w:r w:rsidR="00E7385E">
        <w:rPr>
          <w:rFonts w:ascii="Century Gothic" w:hAnsi="Century Gothic"/>
          <w:lang w:val="pl-PL"/>
        </w:rPr>
        <w:t xml:space="preserve"> </w:t>
      </w:r>
      <w:r w:rsidR="00E7385E">
        <w:rPr>
          <w:rFonts w:ascii="Century Gothic" w:hAnsi="Century Gothic"/>
          <w:lang w:val="pl-PL"/>
        </w:rPr>
        <w:t>Piesi: Czerwone / Auta:</w:t>
      </w:r>
      <w:r w:rsidR="00E7385E">
        <w:rPr>
          <w:rFonts w:ascii="Century Gothic" w:hAnsi="Century Gothic"/>
          <w:lang w:val="pl-PL"/>
        </w:rPr>
        <w:t xml:space="preserve"> Czerwone</w:t>
      </w:r>
      <w:r w:rsidR="00E7385E">
        <w:rPr>
          <w:rFonts w:ascii="Century Gothic" w:hAnsi="Century Gothic"/>
          <w:lang w:val="pl-PL"/>
        </w:rPr>
        <w:t xml:space="preserve"> (przez </w:t>
      </w:r>
      <w:r w:rsidR="00E7385E">
        <w:rPr>
          <w:rFonts w:ascii="Century Gothic" w:hAnsi="Century Gothic"/>
          <w:lang w:val="pl-PL"/>
        </w:rPr>
        <w:t>2</w:t>
      </w:r>
      <w:r w:rsidR="00E7385E">
        <w:rPr>
          <w:rFonts w:ascii="Century Gothic" w:hAnsi="Century Gothic"/>
          <w:lang w:val="pl-PL"/>
        </w:rPr>
        <w:t xml:space="preserve"> sekund)</w:t>
      </w:r>
    </w:p>
    <w:p w:rsidR="00E0434A" w:rsidRPr="00E7385E" w:rsidRDefault="00E0434A" w:rsidP="00E7385E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5.</w:t>
      </w:r>
      <w:r w:rsidR="00E7385E">
        <w:rPr>
          <w:rFonts w:ascii="Century Gothic" w:hAnsi="Century Gothic"/>
          <w:lang w:val="pl-PL"/>
        </w:rPr>
        <w:t xml:space="preserve"> </w:t>
      </w:r>
      <w:r w:rsidR="00E7385E">
        <w:rPr>
          <w:rFonts w:ascii="Century Gothic" w:hAnsi="Century Gothic"/>
          <w:lang w:val="pl-PL"/>
        </w:rPr>
        <w:t>Piesi:</w:t>
      </w:r>
      <w:r w:rsidR="00E7385E">
        <w:rPr>
          <w:rFonts w:ascii="Century Gothic" w:hAnsi="Century Gothic"/>
          <w:lang w:val="pl-PL"/>
        </w:rPr>
        <w:t xml:space="preserve"> Zielone</w:t>
      </w:r>
      <w:r w:rsidR="00E7385E">
        <w:rPr>
          <w:rFonts w:ascii="Century Gothic" w:hAnsi="Century Gothic"/>
          <w:lang w:val="pl-PL"/>
        </w:rPr>
        <w:t xml:space="preserve"> / Auta:</w:t>
      </w:r>
      <w:r w:rsidR="00E7385E">
        <w:rPr>
          <w:rFonts w:ascii="Century Gothic" w:hAnsi="Century Gothic"/>
          <w:lang w:val="pl-PL"/>
        </w:rPr>
        <w:t xml:space="preserve"> Czerwone</w:t>
      </w:r>
      <w:r w:rsidR="00E7385E">
        <w:rPr>
          <w:rFonts w:ascii="Century Gothic" w:hAnsi="Century Gothic"/>
          <w:lang w:val="pl-PL"/>
        </w:rPr>
        <w:t xml:space="preserve"> (przez 9 sekund)</w:t>
      </w:r>
    </w:p>
    <w:p w:rsidR="002A3802" w:rsidRPr="00E158D4" w:rsidRDefault="00C228B1">
      <w:pPr>
        <w:pStyle w:val="Nagwek1"/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Kod źródłowy</w:t>
      </w:r>
    </w:p>
    <w:p w:rsidR="002A3802" w:rsidRPr="00E158D4" w:rsidRDefault="00C228B1">
      <w:pPr>
        <w:rPr>
          <w:rFonts w:ascii="Century Gothic" w:hAnsi="Century Gothic"/>
          <w:lang w:val="pl-PL"/>
        </w:rPr>
      </w:pPr>
      <w:r w:rsidRPr="00E158D4">
        <w:rPr>
          <w:rFonts w:ascii="Century Gothic" w:hAnsi="Century Gothic"/>
          <w:lang w:val="pl-PL"/>
        </w:rPr>
        <w:t>Poniżej znajduje się pełny kod programu implementującego sterowanie sygnalizacją świetlną.</w:t>
      </w:r>
    </w:p>
    <w:p w:rsidR="00031F95" w:rsidRPr="00031F95" w:rsidRDefault="00C228B1" w:rsidP="00031F95">
      <w:pPr>
        <w:rPr>
          <w:rFonts w:ascii="Calibri Light" w:hAnsi="Calibri Light" w:cs="Calibri Light"/>
          <w:lang w:val="pl-PL"/>
        </w:rPr>
      </w:pPr>
      <w:r w:rsidRPr="00E158D4">
        <w:rPr>
          <w:rFonts w:ascii="Century Gothic" w:hAnsi="Century Gothic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t xml:space="preserve">JMP </w:t>
      </w:r>
      <w:proofErr w:type="spellStart"/>
      <w:r w:rsidRPr="00E158D4">
        <w:rPr>
          <w:rFonts w:ascii="Calibri Light" w:hAnsi="Calibri Light" w:cs="Calibri Light"/>
          <w:lang w:val="pl-PL"/>
        </w:rPr>
        <w:t>startj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; Skok za tablice </w:t>
      </w:r>
      <w:proofErr w:type="spellStart"/>
      <w:r w:rsidRPr="00E158D4">
        <w:rPr>
          <w:rFonts w:ascii="Calibri Light" w:hAnsi="Calibri Light" w:cs="Calibri Light"/>
          <w:lang w:val="pl-PL"/>
        </w:rPr>
        <w:t>wektorow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</w:t>
      </w:r>
      <w:proofErr w:type="spellStart"/>
      <w:r w:rsidRPr="00E158D4">
        <w:rPr>
          <w:rFonts w:ascii="Calibri Light" w:hAnsi="Calibri Light" w:cs="Calibri Light"/>
          <w:lang w:val="pl-PL"/>
        </w:rPr>
        <w:t>przerwan</w:t>
      </w:r>
      <w:proofErr w:type="spellEnd"/>
      <w:r w:rsidRPr="00E158D4">
        <w:rPr>
          <w:rFonts w:ascii="Calibri Light" w:hAnsi="Calibri Light" w:cs="Calibri Light"/>
          <w:lang w:val="pl-PL"/>
        </w:rPr>
        <w:br/>
        <w:t>DB 3 ; Wektor przerwania zegara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ORG 3</w:t>
      </w:r>
      <w:r w:rsidRPr="00E158D4">
        <w:rPr>
          <w:rFonts w:ascii="Calibri Light" w:hAnsi="Calibri Light" w:cs="Calibri Light"/>
          <w:lang w:val="pl-PL"/>
        </w:rPr>
        <w:br/>
        <w:t>CLI ; WYLACZENIE PRZERWAN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PUSH AL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lastRenderedPageBreak/>
        <w:t>PUSHF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9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poosiem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FF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8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poosiem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8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posiedem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8B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7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posiedem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7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poszesc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FD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6 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poszesc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6</w:t>
      </w:r>
      <w:r w:rsidRPr="00E158D4">
        <w:rPr>
          <w:rFonts w:ascii="Calibri Light" w:hAnsi="Calibri Light" w:cs="Calibri Light"/>
          <w:lang w:val="pl-PL"/>
        </w:rPr>
        <w:br/>
        <w:t>JNZ popiec</w:t>
      </w:r>
      <w:r w:rsidRPr="00E158D4">
        <w:rPr>
          <w:rFonts w:ascii="Calibri Light" w:hAnsi="Calibri Light" w:cs="Calibri Light"/>
          <w:lang w:val="pl-PL"/>
        </w:rPr>
        <w:br/>
        <w:t>MOV AL, DD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5</w:t>
      </w:r>
      <w:r w:rsidRPr="00E158D4">
        <w:rPr>
          <w:rFonts w:ascii="Calibri Light" w:hAnsi="Calibri Light" w:cs="Calibri Light"/>
          <w:lang w:val="pl-PL"/>
        </w:rPr>
        <w:br/>
        <w:t>popiec: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5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pocztery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4F</w:t>
      </w:r>
      <w:r w:rsidRPr="00E158D4">
        <w:rPr>
          <w:rFonts w:ascii="Calibri Light" w:hAnsi="Calibri Light" w:cs="Calibri Light"/>
          <w:lang w:val="pl-PL"/>
        </w:rPr>
        <w:br/>
        <w:t>OUT 02        ;wyświetleni 4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pocztery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lastRenderedPageBreak/>
        <w:br/>
        <w:t>CMP DL, 4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potrzy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9F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3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potrzy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3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podwa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B7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2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podwa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2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pojeden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0B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1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pojeden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1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pozero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CL, 1</w:t>
      </w:r>
      <w:r w:rsidRPr="00E158D4">
        <w:rPr>
          <w:rFonts w:ascii="Calibri Light" w:hAnsi="Calibri Light" w:cs="Calibri Light"/>
          <w:lang w:val="pl-PL"/>
        </w:rPr>
        <w:br/>
        <w:t>MOV AL, FB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0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pozero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DL, 0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podziewiec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AL, DF</w:t>
      </w:r>
      <w:r w:rsidRPr="00E158D4">
        <w:rPr>
          <w:rFonts w:ascii="Calibri Light" w:hAnsi="Calibri Light" w:cs="Calibri Light"/>
          <w:lang w:val="pl-PL"/>
        </w:rPr>
        <w:br/>
        <w:t>OUT 02        ;</w:t>
      </w:r>
      <w:proofErr w:type="spellStart"/>
      <w:r w:rsidRPr="00E158D4">
        <w:rPr>
          <w:rFonts w:ascii="Calibri Light" w:hAnsi="Calibri Light" w:cs="Calibri Light"/>
          <w:lang w:val="pl-PL"/>
        </w:rPr>
        <w:t>wyswietleni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9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podziewiec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lastRenderedPageBreak/>
        <w:br/>
        <w:t xml:space="preserve">JMP </w:t>
      </w:r>
      <w:proofErr w:type="spellStart"/>
      <w:r w:rsidRPr="00E158D4">
        <w:rPr>
          <w:rFonts w:ascii="Calibri Light" w:hAnsi="Calibri Light" w:cs="Calibri Light"/>
          <w:lang w:val="pl-PL"/>
        </w:rPr>
        <w:t>pominjed</w:t>
      </w:r>
      <w:proofErr w:type="spellEnd"/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startj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  <w:t>JMP start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pominjed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DEC DL</w:t>
      </w:r>
      <w:r w:rsidRPr="00E158D4">
        <w:rPr>
          <w:rFonts w:ascii="Calibri Light" w:hAnsi="Calibri Light" w:cs="Calibri Light"/>
          <w:lang w:val="pl-PL"/>
        </w:rPr>
        <w:br/>
        <w:t>CMP DL, 0</w:t>
      </w:r>
      <w:r w:rsidRPr="00E158D4">
        <w:rPr>
          <w:rFonts w:ascii="Calibri Light" w:hAnsi="Calibri Light" w:cs="Calibri Light"/>
          <w:lang w:val="pl-PL"/>
        </w:rPr>
        <w:br/>
        <w:t xml:space="preserve">JNS </w:t>
      </w:r>
      <w:proofErr w:type="spellStart"/>
      <w:r w:rsidRPr="00E158D4">
        <w:rPr>
          <w:rFonts w:ascii="Calibri Light" w:hAnsi="Calibri Light" w:cs="Calibri Light"/>
          <w:lang w:val="pl-PL"/>
        </w:rPr>
        <w:t>pominresdl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DL, 9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pominresdl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POPF</w:t>
      </w:r>
      <w:r w:rsidRPr="00E158D4">
        <w:rPr>
          <w:rFonts w:ascii="Calibri Light" w:hAnsi="Calibri Light" w:cs="Calibri Light"/>
          <w:lang w:val="pl-PL"/>
        </w:rPr>
        <w:br/>
        <w:t>POP AL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STI ; WLACZENIE PRZERWAN</w:t>
      </w:r>
      <w:r w:rsidRPr="00E158D4">
        <w:rPr>
          <w:rFonts w:ascii="Calibri Light" w:hAnsi="Calibri Light" w:cs="Calibri Light"/>
          <w:lang w:val="pl-PL"/>
        </w:rPr>
        <w:br/>
        <w:t>IRET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start:</w:t>
      </w:r>
      <w:r w:rsidRPr="00E158D4">
        <w:rPr>
          <w:rFonts w:ascii="Calibri Light" w:hAnsi="Calibri Light" w:cs="Calibri Light"/>
          <w:lang w:val="pl-PL"/>
        </w:rPr>
        <w:br/>
        <w:t>STI</w:t>
      </w:r>
      <w:r w:rsidRPr="00E158D4">
        <w:rPr>
          <w:rFonts w:ascii="Calibri Light" w:hAnsi="Calibri Light" w:cs="Calibri Light"/>
          <w:lang w:val="pl-PL"/>
        </w:rPr>
        <w:br/>
        <w:t xml:space="preserve">MOV DL, 1 ; resetuje </w:t>
      </w:r>
      <w:proofErr w:type="spellStart"/>
      <w:r w:rsidRPr="00E158D4">
        <w:rPr>
          <w:rFonts w:ascii="Calibri Light" w:hAnsi="Calibri Light" w:cs="Calibri Light"/>
          <w:lang w:val="pl-PL"/>
        </w:rPr>
        <w:t>timer</w:t>
      </w:r>
      <w:proofErr w:type="spellEnd"/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MOV AL, 0</w:t>
      </w:r>
      <w:r w:rsidRPr="00E158D4">
        <w:rPr>
          <w:rFonts w:ascii="Calibri Light" w:hAnsi="Calibri Light" w:cs="Calibri Light"/>
          <w:lang w:val="pl-PL"/>
        </w:rPr>
        <w:br/>
        <w:t>OUT 01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PETLA: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CL, 1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czekajnatimer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CL, 0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lastRenderedPageBreak/>
        <w:br/>
        <w:t>CMP BL, 0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pominzerosw</w:t>
      </w:r>
      <w:proofErr w:type="spellEnd"/>
      <w:r w:rsidRPr="00E158D4">
        <w:rPr>
          <w:rFonts w:ascii="Calibri Light" w:hAnsi="Calibri Light" w:cs="Calibri Light"/>
          <w:lang w:val="pl-PL"/>
        </w:rPr>
        <w:br/>
        <w:t xml:space="preserve">MOV AL, 90 ; czerwone </w:t>
      </w:r>
      <w:proofErr w:type="spellStart"/>
      <w:r w:rsidRPr="00E158D4">
        <w:rPr>
          <w:rFonts w:ascii="Calibri Light" w:hAnsi="Calibri Light" w:cs="Calibri Light"/>
          <w:lang w:val="pl-PL"/>
        </w:rPr>
        <w:t>czerwone</w:t>
      </w:r>
      <w:proofErr w:type="spellEnd"/>
      <w:r w:rsidRPr="00E158D4">
        <w:rPr>
          <w:rFonts w:ascii="Calibri Light" w:hAnsi="Calibri Light" w:cs="Calibri Light"/>
          <w:lang w:val="pl-PL"/>
        </w:rPr>
        <w:br/>
        <w:t>OUT 01</w:t>
      </w:r>
      <w:r w:rsidRPr="00E158D4">
        <w:rPr>
          <w:rFonts w:ascii="Calibri Light" w:hAnsi="Calibri Light" w:cs="Calibri Light"/>
          <w:lang w:val="pl-PL"/>
        </w:rPr>
        <w:br/>
        <w:t>MOV DL, 2 ; SZYBSZA ZMIANA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pominzerosw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BL, 1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pominjedensw</w:t>
      </w:r>
      <w:proofErr w:type="spellEnd"/>
      <w:r w:rsidRPr="00E158D4">
        <w:rPr>
          <w:rFonts w:ascii="Calibri Light" w:hAnsi="Calibri Light" w:cs="Calibri Light"/>
          <w:lang w:val="pl-PL"/>
        </w:rPr>
        <w:br/>
        <w:t xml:space="preserve">MOV AL, 98 ; szykowanie </w:t>
      </w:r>
      <w:proofErr w:type="spellStart"/>
      <w:r w:rsidRPr="00E158D4">
        <w:rPr>
          <w:rFonts w:ascii="Calibri Light" w:hAnsi="Calibri Light" w:cs="Calibri Light"/>
          <w:lang w:val="pl-PL"/>
        </w:rPr>
        <w:t>sie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 aut, stanie pieszych</w:t>
      </w:r>
      <w:r w:rsidRPr="00E158D4">
        <w:rPr>
          <w:rFonts w:ascii="Calibri Light" w:hAnsi="Calibri Light" w:cs="Calibri Light"/>
          <w:lang w:val="pl-PL"/>
        </w:rPr>
        <w:br/>
        <w:t>OUT 01</w:t>
      </w:r>
      <w:r w:rsidRPr="00E158D4">
        <w:rPr>
          <w:rFonts w:ascii="Calibri Light" w:hAnsi="Calibri Light" w:cs="Calibri Light"/>
          <w:lang w:val="pl-PL"/>
        </w:rPr>
        <w:br/>
        <w:t>MOV DL, 4 ; SZYBSZA ZMIANA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pominjedensw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BL, 2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pomindwasw</w:t>
      </w:r>
      <w:proofErr w:type="spellEnd"/>
      <w:r w:rsidRPr="00E158D4">
        <w:rPr>
          <w:rFonts w:ascii="Calibri Light" w:hAnsi="Calibri Light" w:cs="Calibri Light"/>
          <w:lang w:val="pl-PL"/>
        </w:rPr>
        <w:br/>
        <w:t xml:space="preserve">MOV AL, 84 ; auta jada, piesi </w:t>
      </w:r>
      <w:proofErr w:type="spellStart"/>
      <w:r w:rsidRPr="00E158D4">
        <w:rPr>
          <w:rFonts w:ascii="Calibri Light" w:hAnsi="Calibri Light" w:cs="Calibri Light"/>
          <w:lang w:val="pl-PL"/>
        </w:rPr>
        <w:t>stoja</w:t>
      </w:r>
      <w:proofErr w:type="spellEnd"/>
      <w:r w:rsidRPr="00E158D4">
        <w:rPr>
          <w:rFonts w:ascii="Calibri Light" w:hAnsi="Calibri Light" w:cs="Calibri Light"/>
          <w:lang w:val="pl-PL"/>
        </w:rPr>
        <w:br/>
        <w:t>OUT 01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pomindwasw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BL, 3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 xml:space="preserve">JMP </w:t>
      </w:r>
      <w:proofErr w:type="spellStart"/>
      <w:r w:rsidRPr="00E158D4">
        <w:rPr>
          <w:rFonts w:ascii="Calibri Light" w:hAnsi="Calibri Light" w:cs="Calibri Light"/>
          <w:lang w:val="pl-PL"/>
        </w:rPr>
        <w:t>lukaPamieci</w:t>
      </w:r>
      <w:proofErr w:type="spellEnd"/>
      <w:r w:rsidRPr="00E158D4">
        <w:rPr>
          <w:rFonts w:ascii="Calibri Light" w:hAnsi="Calibri Light" w:cs="Calibri Light"/>
          <w:lang w:val="pl-PL"/>
        </w:rPr>
        <w:br/>
        <w:t>NOP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NOP</w:t>
      </w:r>
      <w:proofErr w:type="spellEnd"/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NOP</w:t>
      </w:r>
      <w:proofErr w:type="spellEnd"/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NOP</w:t>
      </w:r>
      <w:proofErr w:type="spellEnd"/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NOP</w:t>
      </w:r>
      <w:proofErr w:type="spellEnd"/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lukaPamieci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lastRenderedPageBreak/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pomintrzysw</w:t>
      </w:r>
      <w:proofErr w:type="spellEnd"/>
      <w:r w:rsidRPr="00E158D4">
        <w:rPr>
          <w:rFonts w:ascii="Calibri Light" w:hAnsi="Calibri Light" w:cs="Calibri Light"/>
          <w:lang w:val="pl-PL"/>
        </w:rPr>
        <w:br/>
        <w:t xml:space="preserve">MOV AL, 88 ; auta </w:t>
      </w:r>
      <w:proofErr w:type="spellStart"/>
      <w:r w:rsidRPr="00E158D4">
        <w:rPr>
          <w:rFonts w:ascii="Calibri Light" w:hAnsi="Calibri Light" w:cs="Calibri Light"/>
          <w:lang w:val="pl-PL"/>
        </w:rPr>
        <w:t>zolte</w:t>
      </w:r>
      <w:proofErr w:type="spellEnd"/>
      <w:r w:rsidRPr="00E158D4">
        <w:rPr>
          <w:rFonts w:ascii="Calibri Light" w:hAnsi="Calibri Light" w:cs="Calibri Light"/>
          <w:lang w:val="pl-PL"/>
        </w:rPr>
        <w:t xml:space="preserve">, piesi </w:t>
      </w:r>
      <w:proofErr w:type="spellStart"/>
      <w:r w:rsidRPr="00E158D4">
        <w:rPr>
          <w:rFonts w:ascii="Calibri Light" w:hAnsi="Calibri Light" w:cs="Calibri Light"/>
          <w:lang w:val="pl-PL"/>
        </w:rPr>
        <w:t>stoja</w:t>
      </w:r>
      <w:proofErr w:type="spellEnd"/>
      <w:r w:rsidRPr="00E158D4">
        <w:rPr>
          <w:rFonts w:ascii="Calibri Light" w:hAnsi="Calibri Light" w:cs="Calibri Light"/>
          <w:lang w:val="pl-PL"/>
        </w:rPr>
        <w:br/>
        <w:t>OUT 01</w:t>
      </w:r>
      <w:r w:rsidRPr="00E158D4">
        <w:rPr>
          <w:rFonts w:ascii="Calibri Light" w:hAnsi="Calibri Light" w:cs="Calibri Light"/>
          <w:lang w:val="pl-PL"/>
        </w:rPr>
        <w:br/>
        <w:t>MOV DL, 5 ; SZYBSZA ZMIANA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pomintrzysw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BL, 4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pominczterysw</w:t>
      </w:r>
      <w:proofErr w:type="spellEnd"/>
      <w:r w:rsidRPr="00E158D4">
        <w:rPr>
          <w:rFonts w:ascii="Calibri Light" w:hAnsi="Calibri Light" w:cs="Calibri Light"/>
          <w:lang w:val="pl-PL"/>
        </w:rPr>
        <w:br/>
        <w:t xml:space="preserve">MOV AL, 90 ; czerwone </w:t>
      </w:r>
      <w:proofErr w:type="spellStart"/>
      <w:r w:rsidRPr="00E158D4">
        <w:rPr>
          <w:rFonts w:ascii="Calibri Light" w:hAnsi="Calibri Light" w:cs="Calibri Light"/>
          <w:lang w:val="pl-PL"/>
        </w:rPr>
        <w:t>czerwone</w:t>
      </w:r>
      <w:proofErr w:type="spellEnd"/>
      <w:r w:rsidRPr="00E158D4">
        <w:rPr>
          <w:rFonts w:ascii="Calibri Light" w:hAnsi="Calibri Light" w:cs="Calibri Light"/>
          <w:lang w:val="pl-PL"/>
        </w:rPr>
        <w:br/>
        <w:t>OUT 01</w:t>
      </w:r>
      <w:r w:rsidRPr="00E158D4">
        <w:rPr>
          <w:rFonts w:ascii="Calibri Light" w:hAnsi="Calibri Light" w:cs="Calibri Light"/>
          <w:lang w:val="pl-PL"/>
        </w:rPr>
        <w:br/>
        <w:t>MOV DL, 2 ; SZYBSZA ZMIANA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pominczterysw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CMP BL, 5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pominpiecsw</w:t>
      </w:r>
      <w:proofErr w:type="spellEnd"/>
      <w:r w:rsidRPr="00E158D4">
        <w:rPr>
          <w:rFonts w:ascii="Calibri Light" w:hAnsi="Calibri Light" w:cs="Calibri Light"/>
          <w:lang w:val="pl-PL"/>
        </w:rPr>
        <w:br/>
        <w:t xml:space="preserve">MOV AL, 30 ; auta staja, piesi </w:t>
      </w:r>
      <w:proofErr w:type="spellStart"/>
      <w:r w:rsidRPr="00E158D4">
        <w:rPr>
          <w:rFonts w:ascii="Calibri Light" w:hAnsi="Calibri Light" w:cs="Calibri Light"/>
          <w:lang w:val="pl-PL"/>
        </w:rPr>
        <w:t>ida</w:t>
      </w:r>
      <w:proofErr w:type="spellEnd"/>
      <w:r w:rsidRPr="00E158D4">
        <w:rPr>
          <w:rFonts w:ascii="Calibri Light" w:hAnsi="Calibri Light" w:cs="Calibri Light"/>
          <w:lang w:val="pl-PL"/>
        </w:rPr>
        <w:br/>
        <w:t>OUT 01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pominpiecsw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  <w:t>INC BL</w:t>
      </w:r>
      <w:r w:rsidRPr="00E158D4">
        <w:rPr>
          <w:rFonts w:ascii="Calibri Light" w:hAnsi="Calibri Light" w:cs="Calibri Light"/>
          <w:lang w:val="pl-PL"/>
        </w:rPr>
        <w:br/>
        <w:t>CMP BL,6</w:t>
      </w:r>
      <w:r w:rsidRPr="00E158D4">
        <w:rPr>
          <w:rFonts w:ascii="Calibri Light" w:hAnsi="Calibri Light" w:cs="Calibri Light"/>
          <w:lang w:val="pl-PL"/>
        </w:rPr>
        <w:br/>
        <w:t xml:space="preserve">JNZ </w:t>
      </w:r>
      <w:proofErr w:type="spellStart"/>
      <w:r w:rsidRPr="00E158D4">
        <w:rPr>
          <w:rFonts w:ascii="Calibri Light" w:hAnsi="Calibri Light" w:cs="Calibri Light"/>
          <w:lang w:val="pl-PL"/>
        </w:rPr>
        <w:t>pominzmianebl</w:t>
      </w:r>
      <w:proofErr w:type="spellEnd"/>
      <w:r w:rsidRPr="00E158D4">
        <w:rPr>
          <w:rFonts w:ascii="Calibri Light" w:hAnsi="Calibri Light" w:cs="Calibri Light"/>
          <w:lang w:val="pl-PL"/>
        </w:rPr>
        <w:br/>
        <w:t>MOV BL,0</w:t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pominzmianebl</w:t>
      </w:r>
      <w:proofErr w:type="spellEnd"/>
      <w:r w:rsidRPr="00E158D4">
        <w:rPr>
          <w:rFonts w:ascii="Calibri Light" w:hAnsi="Calibri Light" w:cs="Calibri Light"/>
          <w:lang w:val="pl-PL"/>
        </w:rPr>
        <w:t>:</w:t>
      </w:r>
      <w:r w:rsidRPr="00E158D4">
        <w:rPr>
          <w:rFonts w:ascii="Calibri Light" w:hAnsi="Calibri Light" w:cs="Calibri Light"/>
          <w:lang w:val="pl-PL"/>
        </w:rPr>
        <w:br/>
      </w:r>
      <w:r w:rsidRPr="00E158D4">
        <w:rPr>
          <w:rFonts w:ascii="Calibri Light" w:hAnsi="Calibri Light" w:cs="Calibri Light"/>
          <w:lang w:val="pl-PL"/>
        </w:rPr>
        <w:br/>
      </w:r>
      <w:proofErr w:type="spellStart"/>
      <w:r w:rsidRPr="00E158D4">
        <w:rPr>
          <w:rFonts w:ascii="Calibri Light" w:hAnsi="Calibri Light" w:cs="Calibri Light"/>
          <w:lang w:val="pl-PL"/>
        </w:rPr>
        <w:t>cz</w:t>
      </w:r>
      <w:r w:rsidR="00031F95">
        <w:rPr>
          <w:rFonts w:ascii="Calibri Light" w:hAnsi="Calibri Light" w:cs="Calibri Light"/>
          <w:lang w:val="pl-PL"/>
        </w:rPr>
        <w:t>ekajnatimer</w:t>
      </w:r>
      <w:proofErr w:type="spellEnd"/>
      <w:r w:rsidR="00031F95">
        <w:rPr>
          <w:rFonts w:ascii="Calibri Light" w:hAnsi="Calibri Light" w:cs="Calibri Light"/>
          <w:lang w:val="pl-PL"/>
        </w:rPr>
        <w:t>:</w:t>
      </w:r>
      <w:r w:rsidR="00031F95">
        <w:rPr>
          <w:rFonts w:ascii="Calibri Light" w:hAnsi="Calibri Light" w:cs="Calibri Light"/>
          <w:lang w:val="pl-PL"/>
        </w:rPr>
        <w:br/>
        <w:t>NOP</w:t>
      </w:r>
      <w:r w:rsidR="00031F95">
        <w:rPr>
          <w:rFonts w:ascii="Calibri Light" w:hAnsi="Calibri Light" w:cs="Calibri Light"/>
          <w:lang w:val="pl-PL"/>
        </w:rPr>
        <w:br/>
        <w:t>JMP PETLA</w:t>
      </w:r>
      <w:r w:rsidR="00031F95">
        <w:rPr>
          <w:rFonts w:ascii="Calibri Light" w:hAnsi="Calibri Light" w:cs="Calibri Light"/>
          <w:lang w:val="pl-PL"/>
        </w:rPr>
        <w:br/>
      </w:r>
      <w:r w:rsidR="00031F95">
        <w:rPr>
          <w:rFonts w:ascii="Calibri Light" w:hAnsi="Calibri Light" w:cs="Calibri Light"/>
          <w:lang w:val="pl-PL"/>
        </w:rPr>
        <w:br/>
        <w:t>END</w:t>
      </w:r>
    </w:p>
    <w:p w:rsidR="00031F95" w:rsidRPr="0005764C" w:rsidRDefault="00031F95" w:rsidP="0005764C">
      <w:pPr>
        <w:pStyle w:val="Nagwek1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lastRenderedPageBreak/>
        <w:t>Spis Treści</w:t>
      </w:r>
      <w:r w:rsidR="0005764C">
        <w:rPr>
          <w:rFonts w:ascii="Century Gothic" w:hAnsi="Century Gothic"/>
          <w:lang w:val="pl-PL"/>
        </w:rPr>
        <w:t xml:space="preserve"> *</w:t>
      </w:r>
    </w:p>
    <w:p w:rsidR="0005764C" w:rsidRPr="0005764C" w:rsidRDefault="0005764C" w:rsidP="0005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Symbol" w:cs="Times New Roman"/>
          <w:sz w:val="24"/>
          <w:szCs w:val="24"/>
          <w:lang w:val="pl-PL" w:eastAsia="pl-PL"/>
        </w:rPr>
        <w:t>1.</w:t>
      </w: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r w:rsidRPr="0005764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Strona tytułowa</w:t>
      </w:r>
    </w:p>
    <w:p w:rsidR="0005764C" w:rsidRPr="0005764C" w:rsidRDefault="0005764C" w:rsidP="0005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Symbol" w:cs="Times New Roman"/>
          <w:sz w:val="24"/>
          <w:szCs w:val="24"/>
          <w:lang w:val="pl-PL" w:eastAsia="pl-PL"/>
        </w:rPr>
        <w:t>2.</w:t>
      </w: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</w:t>
      </w:r>
      <w:r w:rsidRPr="0005764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Wprowadzenie</w:t>
      </w:r>
      <w:bookmarkStart w:id="0" w:name="_GoBack"/>
      <w:bookmarkEnd w:id="0"/>
    </w:p>
    <w:p w:rsidR="0005764C" w:rsidRPr="0005764C" w:rsidRDefault="0005764C" w:rsidP="000576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Cel projektu</w:t>
      </w:r>
    </w:p>
    <w:p w:rsidR="0005764C" w:rsidRPr="0005764C" w:rsidRDefault="0005764C" w:rsidP="000576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Zakres realizacji</w:t>
      </w:r>
    </w:p>
    <w:p w:rsidR="0005764C" w:rsidRPr="0005764C" w:rsidRDefault="0005764C" w:rsidP="0005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Symbol" w:cs="Times New Roman"/>
          <w:sz w:val="24"/>
          <w:szCs w:val="24"/>
          <w:lang w:val="pl-PL" w:eastAsia="pl-PL"/>
        </w:rPr>
        <w:t xml:space="preserve">3. </w:t>
      </w: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r w:rsidRPr="0005764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Schemat blokowy</w:t>
      </w:r>
    </w:p>
    <w:p w:rsidR="0005764C" w:rsidRPr="0005764C" w:rsidRDefault="0005764C" w:rsidP="000576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Lokalizacja pliku schematu blokowego</w:t>
      </w:r>
    </w:p>
    <w:p w:rsidR="0005764C" w:rsidRPr="0005764C" w:rsidRDefault="0005764C" w:rsidP="0005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Symbol" w:cs="Times New Roman"/>
          <w:sz w:val="24"/>
          <w:szCs w:val="24"/>
          <w:lang w:val="pl-PL" w:eastAsia="pl-PL"/>
        </w:rPr>
        <w:t>4.</w:t>
      </w: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</w:t>
      </w:r>
      <w:r w:rsidRPr="0005764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Opis działania programu i przyjęte założenia</w:t>
      </w:r>
    </w:p>
    <w:p w:rsidR="0005764C" w:rsidRPr="0005764C" w:rsidRDefault="0005764C" w:rsidP="00057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Wektory przerwań</w:t>
      </w:r>
    </w:p>
    <w:p w:rsidR="0005764C" w:rsidRPr="0005764C" w:rsidRDefault="0005764C" w:rsidP="00057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Procedury sterujące</w:t>
      </w:r>
    </w:p>
    <w:p w:rsidR="0005764C" w:rsidRPr="0005764C" w:rsidRDefault="0005764C" w:rsidP="00057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Zmienność stanów świateł</w:t>
      </w:r>
    </w:p>
    <w:p w:rsidR="0005764C" w:rsidRPr="0005764C" w:rsidRDefault="0005764C" w:rsidP="00057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Komunikacja z urządzeniami</w:t>
      </w:r>
    </w:p>
    <w:p w:rsidR="0005764C" w:rsidRPr="0005764C" w:rsidRDefault="0005764C" w:rsidP="00057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proofErr w:type="spellStart"/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Timer</w:t>
      </w:r>
      <w:proofErr w:type="spellEnd"/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i odliczanie czasu</w:t>
      </w:r>
    </w:p>
    <w:p w:rsidR="0005764C" w:rsidRPr="0005764C" w:rsidRDefault="0005764C" w:rsidP="000576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Sekwencje świateł</w:t>
      </w:r>
    </w:p>
    <w:p w:rsidR="0005764C" w:rsidRPr="0005764C" w:rsidRDefault="0005764C" w:rsidP="0005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Symbol" w:cs="Times New Roman"/>
          <w:sz w:val="24"/>
          <w:szCs w:val="24"/>
          <w:lang w:val="pl-PL" w:eastAsia="pl-PL"/>
        </w:rPr>
        <w:t>5.</w:t>
      </w: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</w:t>
      </w:r>
      <w:r w:rsidRPr="0005764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Prezentacja interfejsu w programie</w:t>
      </w:r>
    </w:p>
    <w:p w:rsidR="0005764C" w:rsidRPr="0005764C" w:rsidRDefault="0005764C" w:rsidP="000576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Opis głównych okien programu</w:t>
      </w:r>
    </w:p>
    <w:p w:rsidR="0005764C" w:rsidRPr="0005764C" w:rsidRDefault="0005764C" w:rsidP="000576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Zmiany stanu świateł i </w:t>
      </w:r>
      <w:proofErr w:type="spellStart"/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timera</w:t>
      </w:r>
      <w:proofErr w:type="spellEnd"/>
    </w:p>
    <w:p w:rsidR="0005764C" w:rsidRPr="0005764C" w:rsidRDefault="0005764C" w:rsidP="0005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Symbol" w:cs="Times New Roman"/>
          <w:sz w:val="24"/>
          <w:szCs w:val="24"/>
          <w:lang w:val="pl-PL" w:eastAsia="pl-PL"/>
        </w:rPr>
        <w:t>6.</w:t>
      </w: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</w:t>
      </w:r>
      <w:r w:rsidRPr="0005764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Przykład sekwencji świateł</w:t>
      </w:r>
    </w:p>
    <w:p w:rsidR="0005764C" w:rsidRPr="0005764C" w:rsidRDefault="0005764C" w:rsidP="000576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Kolejne stany świateł w pierścieniu Z6</w:t>
      </w:r>
    </w:p>
    <w:p w:rsidR="0005764C" w:rsidRPr="0005764C" w:rsidRDefault="0005764C" w:rsidP="000576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Szczegółowe czasy trwania poszczególnych stanów</w:t>
      </w:r>
    </w:p>
    <w:p w:rsidR="0005764C" w:rsidRPr="0005764C" w:rsidRDefault="0005764C" w:rsidP="0005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Symbol" w:cs="Times New Roman"/>
          <w:sz w:val="24"/>
          <w:szCs w:val="24"/>
          <w:lang w:val="pl-PL" w:eastAsia="pl-PL"/>
        </w:rPr>
        <w:t>7.</w:t>
      </w: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</w:t>
      </w:r>
      <w:r w:rsidRPr="0005764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Kod źródłowy</w:t>
      </w:r>
    </w:p>
    <w:p w:rsidR="0005764C" w:rsidRPr="0005764C" w:rsidRDefault="0005764C" w:rsidP="000576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05764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Pełna implementacja programu w języku SMS32</w:t>
      </w:r>
    </w:p>
    <w:p w:rsidR="00031F95" w:rsidRDefault="00031F95" w:rsidP="00031F95">
      <w:pPr>
        <w:rPr>
          <w:rFonts w:ascii="Century Gothic" w:hAnsi="Century Gothic"/>
          <w:lang w:val="pl-PL"/>
        </w:rPr>
      </w:pPr>
    </w:p>
    <w:p w:rsidR="0005764C" w:rsidRPr="00E158D4" w:rsidRDefault="0005764C" w:rsidP="00031F95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*Spis treści został wygenerowany za pomocą </w:t>
      </w:r>
      <w:proofErr w:type="spellStart"/>
      <w:r>
        <w:rPr>
          <w:rFonts w:ascii="Century Gothic" w:hAnsi="Century Gothic"/>
          <w:lang w:val="pl-PL"/>
        </w:rPr>
        <w:t>ChatGPT</w:t>
      </w:r>
      <w:proofErr w:type="spellEnd"/>
      <w:r>
        <w:rPr>
          <w:rFonts w:ascii="Century Gothic" w:hAnsi="Century Gothic"/>
          <w:lang w:val="pl-PL"/>
        </w:rPr>
        <w:t xml:space="preserve"> z modelem v2</w:t>
      </w:r>
    </w:p>
    <w:sectPr w:rsidR="0005764C" w:rsidRPr="00E15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4E5ED7"/>
    <w:multiLevelType w:val="multilevel"/>
    <w:tmpl w:val="493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43F60"/>
    <w:multiLevelType w:val="multilevel"/>
    <w:tmpl w:val="2076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F164F"/>
    <w:multiLevelType w:val="multilevel"/>
    <w:tmpl w:val="141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60C38"/>
    <w:multiLevelType w:val="multilevel"/>
    <w:tmpl w:val="ED44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B0175"/>
    <w:multiLevelType w:val="multilevel"/>
    <w:tmpl w:val="1A9A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F0911"/>
    <w:multiLevelType w:val="multilevel"/>
    <w:tmpl w:val="FD14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1F95"/>
    <w:rsid w:val="00034616"/>
    <w:rsid w:val="0005764C"/>
    <w:rsid w:val="0006063C"/>
    <w:rsid w:val="0015074B"/>
    <w:rsid w:val="00167606"/>
    <w:rsid w:val="0029639D"/>
    <w:rsid w:val="002A3802"/>
    <w:rsid w:val="00326F90"/>
    <w:rsid w:val="00415BA0"/>
    <w:rsid w:val="00505660"/>
    <w:rsid w:val="005F582A"/>
    <w:rsid w:val="0070655F"/>
    <w:rsid w:val="007C681A"/>
    <w:rsid w:val="00AA1D8D"/>
    <w:rsid w:val="00AC0A1E"/>
    <w:rsid w:val="00B47730"/>
    <w:rsid w:val="00C228B1"/>
    <w:rsid w:val="00C845F7"/>
    <w:rsid w:val="00CB0664"/>
    <w:rsid w:val="00E0434A"/>
    <w:rsid w:val="00E158D4"/>
    <w:rsid w:val="00E73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3CD6B78-DDBE-48D0-8A16-218A569B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nyWeb">
    <w:name w:val="Normal (Web)"/>
    <w:basedOn w:val="Normalny"/>
    <w:uiPriority w:val="99"/>
    <w:semiHidden/>
    <w:unhideWhenUsed/>
    <w:rsid w:val="0003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EC164-E57D-4EA3-963F-84E15568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761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Konto Microsoft</cp:lastModifiedBy>
  <cp:revision>20</cp:revision>
  <dcterms:created xsi:type="dcterms:W3CDTF">2013-12-23T23:15:00Z</dcterms:created>
  <dcterms:modified xsi:type="dcterms:W3CDTF">2025-01-16T13:38:00Z</dcterms:modified>
  <cp:category/>
</cp:coreProperties>
</file>